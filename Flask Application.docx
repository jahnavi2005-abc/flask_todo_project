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Flask and MongoDB Integration Project</w:t>
      </w:r>
    </w:p>
    <w:p>
      <w:r>
        <w:t>Name: Devijahnavi</w:t>
      </w:r>
    </w:p>
    <w:p>
      <w:r>
        <w:t>Course/Department: DevOps</w:t>
      </w:r>
    </w:p>
    <w:p>
      <w:r>
        <w:br w:type="page"/>
      </w:r>
    </w:p>
    <w:p>
      <w:pPr>
        <w:pStyle w:val="Heading1"/>
      </w:pPr>
      <w:r>
        <w:t>1. Introduction</w:t>
      </w:r>
    </w:p>
    <w:p>
      <w:r>
        <w:t>This project demonstrates a Flask web application integrated with MongoDB. It includes an API endpoint that returns JSON data from a file and a frontend form that inserts data into the MongoDB database. Upon successful data submission, the user is redirected to a success page.</w:t>
      </w:r>
    </w:p>
    <w:p>
      <w:pPr>
        <w:pStyle w:val="Heading1"/>
      </w:pPr>
      <w:r>
        <w:t>2. Prerequisites</w:t>
      </w:r>
    </w:p>
    <w:p>
      <w:r>
        <w:t>Before running the project, ensure the following are installed:</w:t>
        <w:br/>
        <w:t>- Python 3.10 or higher</w:t>
        <w:br/>
        <w:t>- Flask library</w:t>
        <w:br/>
        <w:t>- pymongo library</w:t>
        <w:br/>
        <w:t>- A local or cloud MongoDB instance</w:t>
        <w:br/>
        <w:t>- Any text editor (VS Code, PyCharm, etc.)</w:t>
      </w:r>
    </w:p>
    <w:p>
      <w:pPr>
        <w:pStyle w:val="Heading1"/>
      </w:pPr>
      <w:r>
        <w:t>3. Steps to Execute the Project</w:t>
      </w:r>
    </w:p>
    <w:p>
      <w:r>
        <w:t>Step 1: Create a Flask application with an /api route that returns JSON data from a backend file.</w:t>
        <w:br/>
        <w:t>Step 2: Create a form in HTML that collects user data (name, email) and sends it to Flask.</w:t>
        <w:br/>
        <w:t>Step 3: Use Flask to insert submitted data into MongoDB.</w:t>
        <w:br/>
        <w:t>Step 4: Redirect to a success page if the operation is successful; otherwise display an error.</w:t>
        <w:br/>
        <w:t>Step 5: Run the Flask app and access it via http://127.0.0.1:5000</w:t>
      </w:r>
    </w:p>
    <w:p>
      <w:pPr>
        <w:pStyle w:val="Heading1"/>
      </w:pPr>
      <w:r>
        <w:t>4. Code Summary</w:t>
      </w:r>
    </w:p>
    <w:p>
      <w:r>
        <w:t>app.py contains the Flask backend with routes for displaying the form, handling form submissions, and serving JSON data from data.json.</w:t>
        <w:br/>
        <w:t>Templates folder contains form.html and success.html for the frontend design.</w:t>
      </w:r>
    </w:p>
    <w:p>
      <w:pPr>
        <w:pStyle w:val="Heading1"/>
      </w:pPr>
      <w:r>
        <w:t>5. Output Screenshots</w:t>
      </w:r>
    </w:p>
    <w:p>
      <w:r>
        <w:t>Below are screenshots showing the execution and outputs of the project.</w:t>
      </w:r>
    </w:p>
    <w:p>
      <w:r>
        <w:drawing>
          <wp:inline xmlns:a="http://schemas.openxmlformats.org/drawingml/2006/main" xmlns:pic="http://schemas.openxmlformats.org/drawingml/2006/picture">
            <wp:extent cx="5029200" cy="24765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10-19 20225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765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1: /api route displaying JSON data.</w:t>
      </w:r>
    </w:p>
    <w:p>
      <w:r>
        <w:drawing>
          <wp:inline xmlns:a="http://schemas.openxmlformats.org/drawingml/2006/main" xmlns:pic="http://schemas.openxmlformats.org/drawingml/2006/picture">
            <wp:extent cx="5029200" cy="26574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10-19 20280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57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2: Web form with navigation bar and API test button.</w:t>
      </w:r>
    </w:p>
    <w:p>
      <w:r>
        <w:drawing>
          <wp:inline xmlns:a="http://schemas.openxmlformats.org/drawingml/2006/main" xmlns:pic="http://schemas.openxmlformats.org/drawingml/2006/picture">
            <wp:extent cx="5029200" cy="261287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10-19 20303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128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3: Success page after data submission.</w:t>
      </w:r>
    </w:p>
    <w:p>
      <w:pPr>
        <w:pStyle w:val="Heading1"/>
      </w:pPr>
      <w:r>
        <w:t>6. Conclusion</w:t>
      </w:r>
    </w:p>
    <w:p>
      <w:r>
        <w:t>This project successfully demonstrates how to integrate Flask with MongoDB, handle API responses, and build a simple frontend for data submission. The setup is lightweight and ideal for beginners learning Flask backend development with a database connection.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