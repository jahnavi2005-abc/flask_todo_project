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D97A" w14:textId="77777777" w:rsidR="00F8632D" w:rsidRDefault="00000000">
      <w:pPr>
        <w:pStyle w:val="Heading1"/>
        <w:jc w:val="center"/>
      </w:pPr>
      <w:r>
        <w:t>Assignment Report</w:t>
      </w:r>
    </w:p>
    <w:p w14:paraId="499ACBB3" w14:textId="7CC841A2" w:rsidR="00F8632D" w:rsidRDefault="00000000">
      <w:r>
        <w:t xml:space="preserve">Name: </w:t>
      </w:r>
      <w:r w:rsidR="00D11929">
        <w:t>J</w:t>
      </w:r>
      <w:r>
        <w:t>ahnavi</w:t>
      </w:r>
    </w:p>
    <w:p w14:paraId="52857C93" w14:textId="77777777" w:rsidR="00F8632D" w:rsidRDefault="00000000">
      <w:r>
        <w:t>Course: DevOps</w:t>
      </w:r>
    </w:p>
    <w:p w14:paraId="6608F87B" w14:textId="77777777" w:rsidR="00F8632D" w:rsidRDefault="00000000">
      <w:r>
        <w:t>Title: Flask Application with MongoDB Integration</w:t>
      </w:r>
    </w:p>
    <w:p w14:paraId="013161CD" w14:textId="77777777" w:rsidR="00F8632D" w:rsidRDefault="00000000">
      <w:r>
        <w:br w:type="page"/>
      </w:r>
    </w:p>
    <w:p w14:paraId="5E81A427" w14:textId="77777777" w:rsidR="00F8632D" w:rsidRDefault="00000000">
      <w:pPr>
        <w:pStyle w:val="Heading2"/>
      </w:pPr>
      <w:r>
        <w:lastRenderedPageBreak/>
        <w:t>1. Objective</w:t>
      </w:r>
    </w:p>
    <w:p w14:paraId="2E834C3B" w14:textId="77777777" w:rsidR="00F8632D" w:rsidRDefault="00000000">
      <w:r>
        <w:t>The objective of this assignment is to develop a simple Flask web application that demonstrates interaction between the frontend, backend, and a MongoDB database. The application includes an API endpoint that serves JSON data from a backend file, and a frontend form that allows users to submit data to MongoDB. Upon successful submission, a success message is displayed.</w:t>
      </w:r>
    </w:p>
    <w:p w14:paraId="7E102D20" w14:textId="77777777" w:rsidR="00F8632D" w:rsidRDefault="00000000">
      <w:pPr>
        <w:pStyle w:val="Heading2"/>
      </w:pPr>
      <w:r>
        <w:t>2. Prerequisites</w:t>
      </w:r>
    </w:p>
    <w:p w14:paraId="4DA01F95" w14:textId="77777777" w:rsidR="00F8632D" w:rsidRDefault="00000000">
      <w:r>
        <w:t>The following tools and dependencies must be installed before running the assignment:</w:t>
      </w:r>
    </w:p>
    <w:p w14:paraId="12E873D1" w14:textId="77777777" w:rsidR="00F8632D" w:rsidRDefault="00000000">
      <w:r>
        <w:t>- Python 3.11 or later</w:t>
      </w:r>
    </w:p>
    <w:p w14:paraId="7AAFE6D9" w14:textId="77777777" w:rsidR="00F8632D" w:rsidRDefault="00000000">
      <w:r>
        <w:t>- Flask (web framework)</w:t>
      </w:r>
    </w:p>
    <w:p w14:paraId="49380F70" w14:textId="77777777" w:rsidR="00F8632D" w:rsidRDefault="00000000">
      <w:r>
        <w:t>- PyMongo (for MongoDB connection)</w:t>
      </w:r>
    </w:p>
    <w:p w14:paraId="06B5183A" w14:textId="77777777" w:rsidR="00F8632D" w:rsidRDefault="00000000">
      <w:r>
        <w:t>- MongoDB (local or Atlas cluster)</w:t>
      </w:r>
    </w:p>
    <w:p w14:paraId="6C6F290F" w14:textId="77777777" w:rsidR="00F8632D" w:rsidRDefault="00000000">
      <w:r>
        <w:t>- Basic HTML knowledge for frontend creation</w:t>
      </w:r>
    </w:p>
    <w:p w14:paraId="7F8702EE" w14:textId="77777777" w:rsidR="00F8632D" w:rsidRDefault="00000000">
      <w:pPr>
        <w:pStyle w:val="Heading2"/>
      </w:pPr>
      <w:r>
        <w:t>3. Steps and Explanation</w:t>
      </w:r>
    </w:p>
    <w:p w14:paraId="7988669C" w14:textId="77777777" w:rsidR="00F8632D" w:rsidRDefault="00000000">
      <w:pPr>
        <w:pStyle w:val="Heading3"/>
      </w:pPr>
      <w:r>
        <w:t>Step 1: Create Flask Application</w:t>
      </w:r>
    </w:p>
    <w:p w14:paraId="00D55C25" w14:textId="77777777" w:rsidR="00F8632D" w:rsidRDefault="00000000">
      <w:r>
        <w:t>A Flask app was created with an /api route that reads data from a JSON file and returns it as an API response. This demonstrates backend file handling and JSON response capability in Flask.</w:t>
      </w:r>
    </w:p>
    <w:p w14:paraId="143CB975" w14:textId="77777777" w:rsidR="00F8632D" w:rsidRDefault="00000000">
      <w:pPr>
        <w:pStyle w:val="Heading3"/>
      </w:pPr>
      <w:r>
        <w:t>Step 2: Create Frontend Form</w:t>
      </w:r>
    </w:p>
    <w:p w14:paraId="78A371F4" w14:textId="77777777" w:rsidR="00F8632D" w:rsidRDefault="00000000">
      <w:r>
        <w:t>An HTML form (form.html) was designed to take user input (Name and Email). When submitted, it sends the data to the Flask backend, which inserts the data into MongoDB.</w:t>
      </w:r>
    </w:p>
    <w:p w14:paraId="315788AD" w14:textId="77777777" w:rsidR="00F8632D" w:rsidRDefault="00000000">
      <w:pPr>
        <w:pStyle w:val="Heading3"/>
      </w:pPr>
      <w:r>
        <w:t>Step 3: Connect Flask with MongoDB</w:t>
      </w:r>
    </w:p>
    <w:p w14:paraId="06232DCB" w14:textId="77777777" w:rsidR="00F8632D" w:rsidRDefault="00000000">
      <w:r>
        <w:t>MongoDB Atlas (or local MongoDB) was used as the database. Flask connects to MongoDB through the PyMongo library. After successful data insertion, users are redirected to a success page.</w:t>
      </w:r>
    </w:p>
    <w:p w14:paraId="0EA0692A" w14:textId="77777777" w:rsidR="00F8632D" w:rsidRDefault="00000000">
      <w:pPr>
        <w:pStyle w:val="Heading3"/>
      </w:pPr>
      <w:r>
        <w:t>Step 4: Output Display</w:t>
      </w:r>
    </w:p>
    <w:p w14:paraId="3AEF2E60" w14:textId="77777777" w:rsidR="00F8632D" w:rsidRDefault="00000000">
      <w:r>
        <w:t>Once the user submits the form, if the operation is successful, a success message 'Data submitted successfully' is displayed. In case of an error, the same page displays an error message without redirection.</w:t>
      </w:r>
    </w:p>
    <w:p w14:paraId="04D2E29C" w14:textId="77777777" w:rsidR="00F8632D" w:rsidRDefault="00000000">
      <w:pPr>
        <w:pStyle w:val="Heading2"/>
      </w:pPr>
      <w:r>
        <w:t>4. Output Screenshots</w:t>
      </w:r>
    </w:p>
    <w:p w14:paraId="294C23F6" w14:textId="77777777" w:rsidR="00F8632D" w:rsidRDefault="00000000">
      <w:r>
        <w:t>Below are the screenshots showing successful execution of the assignment:</w:t>
      </w:r>
    </w:p>
    <w:p w14:paraId="690C4B10" w14:textId="51DF2E07" w:rsidR="00F8632D" w:rsidRDefault="00E80C99">
      <w:r>
        <w:rPr>
          <w:noProof/>
        </w:rPr>
        <w:lastRenderedPageBreak/>
        <w:drawing>
          <wp:inline distT="0" distB="0" distL="0" distR="0" wp14:anchorId="79F59184" wp14:editId="5CDC6006">
            <wp:extent cx="5029200" cy="265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9 20280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787A54F2" wp14:editId="0819D2FC">
            <wp:extent cx="5029200" cy="2476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9 20225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9595" w14:textId="486C8D34" w:rsidR="00F8632D" w:rsidRDefault="00F8632D"/>
    <w:p w14:paraId="397F36C4" w14:textId="77777777" w:rsidR="00F8632D" w:rsidRDefault="00000000">
      <w:r>
        <w:rPr>
          <w:noProof/>
        </w:rPr>
        <w:drawing>
          <wp:inline distT="0" distB="0" distL="0" distR="0" wp14:anchorId="59F90196" wp14:editId="40BEBDB2">
            <wp:extent cx="5029200" cy="2612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9 2030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DB89" w14:textId="77777777" w:rsidR="00F8632D" w:rsidRDefault="00000000">
      <w:pPr>
        <w:pStyle w:val="Heading2"/>
      </w:pPr>
      <w:r>
        <w:lastRenderedPageBreak/>
        <w:t>5. Conclusion</w:t>
      </w:r>
    </w:p>
    <w:p w14:paraId="18470AE9" w14:textId="77777777" w:rsidR="00F8632D" w:rsidRDefault="00000000">
      <w:r>
        <w:t>This assignment successfully demonstrates the integration of Flask with MongoDB and the use of RESTful API concepts. The system reads and returns JSON data, accepts user input via a web form, and stores it in MongoDB. This exercise provides a strong foundation for building full-stack applications using Python Flask and MongoDB.</w:t>
      </w:r>
    </w:p>
    <w:p w14:paraId="51C02ECC" w14:textId="77777777" w:rsidR="00D11929" w:rsidRPr="00D11929" w:rsidRDefault="00D11929" w:rsidP="00D11929"/>
    <w:p w14:paraId="4ED5E2E8" w14:textId="77777777" w:rsidR="00D11929" w:rsidRPr="00D11929" w:rsidRDefault="00D11929" w:rsidP="00D11929"/>
    <w:p w14:paraId="7A189DBB" w14:textId="77777777" w:rsidR="00D11929" w:rsidRPr="00D11929" w:rsidRDefault="00D11929" w:rsidP="00D11929"/>
    <w:p w14:paraId="3A64971F" w14:textId="77777777" w:rsidR="00D11929" w:rsidRPr="00D11929" w:rsidRDefault="00D11929" w:rsidP="00D11929"/>
    <w:p w14:paraId="4BD8AA5A" w14:textId="77777777" w:rsidR="00D11929" w:rsidRPr="00D11929" w:rsidRDefault="00D11929" w:rsidP="00D11929"/>
    <w:p w14:paraId="3882C9FF" w14:textId="77777777" w:rsidR="00D11929" w:rsidRPr="00D11929" w:rsidRDefault="00D11929" w:rsidP="00D11929"/>
    <w:p w14:paraId="155DCDCE" w14:textId="77777777" w:rsidR="00D11929" w:rsidRDefault="00D11929" w:rsidP="00D11929">
      <w:pPr>
        <w:tabs>
          <w:tab w:val="left" w:pos="1861"/>
        </w:tabs>
      </w:pPr>
    </w:p>
    <w:p w14:paraId="6C86FE4C" w14:textId="03BD1A3D" w:rsidR="00D11929" w:rsidRPr="00D11929" w:rsidRDefault="00D11929" w:rsidP="00D11929">
      <w:pPr>
        <w:tabs>
          <w:tab w:val="left" w:pos="1861"/>
        </w:tabs>
        <w:rPr>
          <w:sz w:val="28"/>
          <w:szCs w:val="28"/>
        </w:rPr>
      </w:pPr>
      <w:proofErr w:type="spellStart"/>
      <w:r w:rsidRPr="00D11929">
        <w:rPr>
          <w:b/>
          <w:bCs/>
          <w:i/>
          <w:iCs/>
          <w:color w:val="EE0000"/>
          <w:sz w:val="28"/>
          <w:szCs w:val="28"/>
          <w:u w:val="single"/>
        </w:rPr>
        <w:t>Giithub</w:t>
      </w:r>
      <w:proofErr w:type="spellEnd"/>
      <w:r w:rsidRPr="00D11929">
        <w:rPr>
          <w:b/>
          <w:bCs/>
          <w:i/>
          <w:iCs/>
          <w:color w:val="EE0000"/>
          <w:sz w:val="28"/>
          <w:szCs w:val="28"/>
          <w:u w:val="single"/>
        </w:rPr>
        <w:t xml:space="preserve"> link </w:t>
      </w:r>
      <w:r w:rsidRPr="00E80C99">
        <w:rPr>
          <w:b/>
          <w:bCs/>
          <w:i/>
          <w:iCs/>
          <w:color w:val="EE0000"/>
          <w:sz w:val="28"/>
          <w:szCs w:val="28"/>
        </w:rPr>
        <w:t xml:space="preserve"> </w:t>
      </w:r>
      <w:proofErr w:type="gramStart"/>
      <w:r w:rsidRPr="00E80C99">
        <w:rPr>
          <w:b/>
          <w:bCs/>
          <w:i/>
          <w:iCs/>
          <w:color w:val="EE0000"/>
          <w:sz w:val="28"/>
          <w:szCs w:val="28"/>
        </w:rPr>
        <w:t xml:space="preserve">  </w:t>
      </w:r>
      <w:r w:rsidR="00E80C99" w:rsidRPr="00E80C99">
        <w:rPr>
          <w:b/>
          <w:bCs/>
          <w:i/>
          <w:iCs/>
          <w:color w:val="EE0000"/>
          <w:sz w:val="28"/>
          <w:szCs w:val="28"/>
        </w:rPr>
        <w:t>:</w:t>
      </w:r>
      <w:proofErr w:type="gramEnd"/>
      <w:r w:rsidRPr="00E80C99">
        <w:rPr>
          <w:b/>
          <w:bCs/>
          <w:i/>
          <w:iCs/>
          <w:color w:val="EE0000"/>
          <w:sz w:val="28"/>
          <w:szCs w:val="28"/>
        </w:rPr>
        <w:t xml:space="preserve"> </w:t>
      </w:r>
      <w:r w:rsidRPr="00D11929">
        <w:rPr>
          <w:b/>
          <w:bCs/>
          <w:i/>
          <w:iCs/>
          <w:color w:val="EE0000"/>
          <w:sz w:val="28"/>
          <w:szCs w:val="28"/>
          <w:u w:val="single"/>
        </w:rPr>
        <w:t xml:space="preserve">   </w:t>
      </w:r>
      <w:r w:rsidRPr="00D1192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sectPr w:rsidR="00D11929" w:rsidRPr="00D119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037336">
    <w:abstractNumId w:val="8"/>
  </w:num>
  <w:num w:numId="2" w16cid:durableId="1903442654">
    <w:abstractNumId w:val="6"/>
  </w:num>
  <w:num w:numId="3" w16cid:durableId="1562910987">
    <w:abstractNumId w:val="5"/>
  </w:num>
  <w:num w:numId="4" w16cid:durableId="64767406">
    <w:abstractNumId w:val="4"/>
  </w:num>
  <w:num w:numId="5" w16cid:durableId="1456093576">
    <w:abstractNumId w:val="7"/>
  </w:num>
  <w:num w:numId="6" w16cid:durableId="1133985666">
    <w:abstractNumId w:val="3"/>
  </w:num>
  <w:num w:numId="7" w16cid:durableId="1500727435">
    <w:abstractNumId w:val="2"/>
  </w:num>
  <w:num w:numId="8" w16cid:durableId="1330985049">
    <w:abstractNumId w:val="1"/>
  </w:num>
  <w:num w:numId="9" w16cid:durableId="190730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73E"/>
    <w:rsid w:val="00AA1D8D"/>
    <w:rsid w:val="00B47730"/>
    <w:rsid w:val="00CB0664"/>
    <w:rsid w:val="00D11929"/>
    <w:rsid w:val="00E80C99"/>
    <w:rsid w:val="00F863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CD7CB"/>
  <w14:defaultImageDpi w14:val="300"/>
  <w15:docId w15:val="{C5A6ECD1-3E9C-4A8A-866A-ED4532B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2025-10-20T04:55:00Z</dcterms:modified>
  <cp:category/>
</cp:coreProperties>
</file>